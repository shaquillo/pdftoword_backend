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;base64"/>
  <Override PartName="/word/media/rId22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idebar"/>
    <w:bookmarkStart w:id="20" w:name="outline"/>
    <w:bookmarkEnd w:id="20"/>
    <w:bookmarkEnd w:id="21"/>
    <w:bookmarkStart w:id="24" w:name="page-container"/>
    <w:bookmarkStart w:id="23" w:name="pf1"/>
    <w:p>
      <w:pPr>
        <w:pStyle w:val="Compact"/>
      </w:pPr>
      <w:r>
        <w:drawing>
          <wp:inline>
            <wp:extent cx="5334000" cy="75400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CENTRE COM</w:t>
      </w:r>
      <w:r>
        <w:t xml:space="preserve">MERCIAL SA</w:t>
      </w:r>
      <w:r>
        <w:t xml:space="preserve">LIGNY</w:t>
      </w:r>
      <w:r>
        <w:t xml:space="preserve"> </w:t>
      </w:r>
    </w:p>
    <w:p>
      <w:pPr>
        <w:pStyle w:val="Compact"/>
      </w:pPr>
      <w:r>
        <w:t xml:space="preserve">Bonamous</w:t>
      </w:r>
      <w:r>
        <w:t xml:space="preserve">sadi</w:t>
      </w:r>
      <w:r>
        <w:t xml:space="preserve">, Yaounde</w:t>
      </w:r>
      <w:r>
        <w:t xml:space="preserve"> </w:t>
      </w:r>
    </w:p>
    <w:p>
      <w:pPr>
        <w:pStyle w:val="Compact"/>
      </w:pPr>
      <w:r>
        <w:t xml:space="preserve">Code posta</w:t>
      </w:r>
      <w:r>
        <w:t xml:space="preserve">l</w:t>
      </w:r>
      <w:r>
        <w:t xml:space="preserve"> </w:t>
      </w:r>
      <w:r>
        <w:t xml:space="preserve">: 89100</w:t>
      </w:r>
      <w:r>
        <w:t xml:space="preserve"> </w:t>
      </w:r>
    </w:p>
    <w:p>
      <w:pPr>
        <w:pStyle w:val="Compact"/>
      </w:pPr>
      <w:r>
        <w:t xml:space="preserve">RC</w:t>
      </w:r>
      <w:r>
        <w:t xml:space="preserve"> </w:t>
      </w:r>
      <w:r>
        <w:t xml:space="preserve">:</w:t>
      </w:r>
      <w:r>
        <w:t xml:space="preserve"> </w:t>
      </w:r>
      <w:r>
        <w:t xml:space="preserve">031470</w:t>
      </w:r>
      <w:r>
        <w:t xml:space="preserve"> </w:t>
      </w:r>
    </w:p>
    <w:p>
      <w:pPr>
        <w:pStyle w:val="Compact"/>
      </w:pPr>
      <w:r>
        <w:t xml:space="preserve">Dispensé</w:t>
      </w:r>
      <w:r>
        <w:t xml:space="preserve"> </w:t>
      </w:r>
      <w:r>
        <w:t xml:space="preserve">d’immatr</w:t>
      </w:r>
      <w:r>
        <w:t xml:space="preserve">icula</w:t>
      </w:r>
      <w:r>
        <w:t xml:space="preserve">tion au r</w:t>
      </w:r>
      <w:r>
        <w:t xml:space="preserve">egistr</w:t>
      </w:r>
      <w:r>
        <w:t xml:space="preserve">e du com</w:t>
      </w:r>
      <w:r>
        <w:t xml:space="preserve">merce et</w:t>
      </w:r>
    </w:p>
    <w:p>
      <w:pPr>
        <w:pStyle w:val="Compact"/>
      </w:pPr>
      <w:r>
        <w:t xml:space="preserve">des sociét</w:t>
      </w:r>
      <w:r>
        <w:t xml:space="preserve">és (R</w:t>
      </w:r>
      <w:r>
        <w:t xml:space="preserve">CS) et au</w:t>
      </w:r>
      <w:r>
        <w:t xml:space="preserve"> </w:t>
      </w:r>
      <w:r>
        <w:t xml:space="preserve">réperto</w:t>
      </w:r>
      <w:r>
        <w:t xml:space="preserve">ire des</w:t>
      </w:r>
      <w:r>
        <w:t xml:space="preserve"> </w:t>
      </w:r>
      <w:r>
        <w:t xml:space="preserve">métiers</w:t>
      </w:r>
      <w:r>
        <w:t xml:space="preserve"> </w:t>
      </w:r>
      <w:r>
        <w:t xml:space="preserve">(RM)</w:t>
      </w:r>
    </w:p>
    <w:p>
      <w:pPr>
        <w:pStyle w:val="Compact"/>
      </w:pPr>
      <w:r>
        <w:t xml:space="preserve">Client</w:t>
      </w:r>
      <w:r>
        <w:t xml:space="preserve"> </w:t>
      </w:r>
      <w:r>
        <w:t xml:space="preserve">:</w:t>
      </w:r>
      <w:r>
        <w:t xml:space="preserve"> </w:t>
      </w:r>
    </w:p>
    <w:p>
      <w:pPr>
        <w:pStyle w:val="Compact"/>
      </w:pPr>
      <w:r>
        <w:t xml:space="preserve">S</w:t>
      </w:r>
      <w:r>
        <w:t xml:space="preserve">ANDY SHOP</w:t>
      </w:r>
      <w:r>
        <w:t xml:space="preserve"> </w:t>
      </w:r>
    </w:p>
    <w:p>
      <w:pPr>
        <w:pStyle w:val="Compact"/>
      </w:pPr>
      <w:r>
        <w:t xml:space="preserve">Beedi</w:t>
      </w:r>
      <w:r>
        <w:t xml:space="preserve"> </w:t>
      </w:r>
    </w:p>
    <w:p>
      <w:pPr>
        <w:pStyle w:val="Compact"/>
      </w:pPr>
      <w:r>
        <w:t xml:space="preserve">BP</w:t>
      </w:r>
      <w:r>
        <w:t xml:space="preserve"> </w:t>
      </w:r>
      <w:r>
        <w:t xml:space="preserve">:</w:t>
      </w:r>
      <w:r>
        <w:t xml:space="preserve"> </w:t>
      </w:r>
      <w:r>
        <w:t xml:space="preserve">3876</w:t>
      </w:r>
      <w:r>
        <w:t xml:space="preserve"> </w:t>
      </w:r>
      <w:r>
        <w:t xml:space="preserve">Yaounde</w:t>
      </w:r>
      <w:r>
        <w:t xml:space="preserve"> </w:t>
      </w:r>
    </w:p>
    <w:p>
      <w:pPr>
        <w:pStyle w:val="Compact"/>
      </w:pPr>
      <w:r>
        <w:t xml:space="preserve">FACT</w:t>
      </w:r>
      <w:r>
        <w:t xml:space="preserve">URE</w:t>
      </w:r>
      <w:r>
        <w:t xml:space="preserve"> </w:t>
      </w:r>
      <w:r>
        <w:t xml:space="preserve">N°</w:t>
      </w:r>
      <w:r>
        <w:t xml:space="preserve"> </w:t>
      </w:r>
      <w:r>
        <w:t xml:space="preserve">00019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Dat</w:t>
      </w:r>
      <w:r>
        <w:t xml:space="preserve">e</w:t>
      </w:r>
      <w:r>
        <w:t xml:space="preserve"> </w:t>
      </w:r>
      <w:r>
        <w:t xml:space="preserve">:</w:t>
      </w:r>
      <w:r>
        <w:t xml:space="preserve"> </w:t>
      </w:r>
      <w:r>
        <w:t xml:space="preserve">01-0</w:t>
      </w:r>
      <w:r>
        <w:t xml:space="preserve">9-</w:t>
      </w:r>
      <w:r>
        <w:t xml:space="preserve">20</w:t>
      </w:r>
      <w:r>
        <w:t xml:space="preserve">18</w:t>
      </w:r>
      <w:r>
        <w:t xml:space="preserve"> </w:t>
      </w:r>
    </w:p>
    <w:p>
      <w:pPr>
        <w:pStyle w:val="Compact"/>
      </w:pPr>
      <w:r>
        <w:t xml:space="preserve">PRODUITS</w:t>
      </w:r>
      <w:r>
        <w:t xml:space="preserve"> </w:t>
      </w:r>
    </w:p>
    <w:p>
      <w:pPr>
        <w:pStyle w:val="Compact"/>
      </w:pPr>
      <w:r>
        <w:t xml:space="preserve">PRIX UNITAIRE</w:t>
      </w:r>
      <w:r>
        <w:t xml:space="preserve"> </w:t>
      </w:r>
    </w:p>
    <w:p>
      <w:pPr>
        <w:pStyle w:val="Compact"/>
      </w:pPr>
      <w:r>
        <w:t xml:space="preserve">QUANTITE</w:t>
      </w:r>
      <w:r>
        <w:t xml:space="preserve"> </w:t>
      </w:r>
    </w:p>
    <w:p>
      <w:pPr>
        <w:pStyle w:val="Compact"/>
      </w:pPr>
      <w:r>
        <w:t xml:space="preserve">TOTAL</w:t>
      </w:r>
      <w:r>
        <w:t xml:space="preserve"> </w:t>
      </w:r>
    </w:p>
    <w:p>
      <w:pPr>
        <w:pStyle w:val="Compact"/>
      </w:pPr>
      <w:r>
        <w:t xml:space="preserve">Pyjama,</w:t>
      </w:r>
      <w:r>
        <w:t xml:space="preserve"> </w:t>
      </w:r>
      <w:r>
        <w:t xml:space="preserve">dort bie</w:t>
      </w:r>
      <w:r>
        <w:t xml:space="preserve">n</w:t>
      </w:r>
      <w:r>
        <w:t xml:space="preserve"> </w:t>
      </w:r>
    </w:p>
    <w:p>
      <w:pPr>
        <w:pStyle w:val="Compact"/>
      </w:pPr>
      <w:r>
        <w:t xml:space="preserve">3000</w:t>
      </w:r>
      <w:r>
        <w:t xml:space="preserve"> 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15000</w:t>
      </w:r>
      <w:r>
        <w:t xml:space="preserve">0</w:t>
      </w:r>
      <w:r>
        <w:t xml:space="preserve"> </w:t>
      </w:r>
    </w:p>
    <w:p>
      <w:pPr>
        <w:pStyle w:val="Compact"/>
      </w:pPr>
      <w:r>
        <w:t xml:space="preserve">Bavoir</w:t>
      </w:r>
      <w:r>
        <w:t xml:space="preserve"> </w:t>
      </w:r>
    </w:p>
    <w:p>
      <w:pPr>
        <w:pStyle w:val="Compact"/>
      </w:pPr>
      <w:r>
        <w:t xml:space="preserve">2</w:t>
      </w:r>
      <w:r>
        <w:t xml:space="preserve">000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100000</w:t>
      </w:r>
      <w:r>
        <w:t xml:space="preserve"> </w:t>
      </w:r>
    </w:p>
    <w:p>
      <w:pPr>
        <w:pStyle w:val="Compact"/>
      </w:pPr>
      <w:r>
        <w:t xml:space="preserve">Bonnet</w:t>
      </w:r>
      <w:r>
        <w:t xml:space="preserve"> </w:t>
      </w:r>
    </w:p>
    <w:p>
      <w:pPr>
        <w:pStyle w:val="Compact"/>
      </w:pPr>
      <w:r>
        <w:t xml:space="preserve">1500</w:t>
      </w:r>
      <w:r>
        <w:t xml:space="preserve"> </w:t>
      </w:r>
    </w:p>
    <w:p>
      <w:pPr>
        <w:pStyle w:val="Compact"/>
      </w:pPr>
      <w:r>
        <w:t xml:space="preserve">100</w:t>
      </w:r>
      <w:r>
        <w:t xml:space="preserve"> </w:t>
      </w:r>
    </w:p>
    <w:p>
      <w:pPr>
        <w:pStyle w:val="Compact"/>
      </w:pPr>
      <w:r>
        <w:t xml:space="preserve">150000</w:t>
      </w:r>
      <w:r>
        <w:t xml:space="preserve"> </w:t>
      </w:r>
    </w:p>
    <w:p>
      <w:pPr>
        <w:pStyle w:val="Compact"/>
      </w:pPr>
      <w:r>
        <w:t xml:space="preserve">Couche</w:t>
      </w:r>
      <w:r>
        <w:t xml:space="preserve"> </w:t>
      </w:r>
      <w:r>
        <w:t xml:space="preserve">jet</w:t>
      </w:r>
      <w:r>
        <w:t xml:space="preserve">able</w:t>
      </w:r>
      <w:r>
        <w:t xml:space="preserve"> </w:t>
      </w:r>
    </w:p>
    <w:p>
      <w:pPr>
        <w:pStyle w:val="Compact"/>
      </w:pPr>
      <w:r>
        <w:t xml:space="preserve">1000</w:t>
      </w:r>
      <w:r>
        <w:t xml:space="preserve"> </w:t>
      </w:r>
    </w:p>
    <w:p>
      <w:pPr>
        <w:pStyle w:val="Compact"/>
      </w:pPr>
      <w:r>
        <w:t xml:space="preserve">20</w:t>
      </w:r>
      <w:r>
        <w:t xml:space="preserve"> </w:t>
      </w:r>
    </w:p>
    <w:p>
      <w:pPr>
        <w:pStyle w:val="Compact"/>
      </w:pPr>
      <w:r>
        <w:t xml:space="preserve">20000</w:t>
      </w:r>
      <w:r>
        <w:t xml:space="preserve"> </w:t>
      </w:r>
    </w:p>
    <w:p>
      <w:pPr>
        <w:pStyle w:val="Compact"/>
      </w:pPr>
      <w:r>
        <w:t xml:space="preserve">Salopette</w:t>
      </w:r>
      <w:r>
        <w:t xml:space="preserve"> </w:t>
      </w:r>
    </w:p>
    <w:p>
      <w:pPr>
        <w:pStyle w:val="Compact"/>
      </w:pPr>
      <w:r>
        <w:t xml:space="preserve">2500</w:t>
      </w:r>
      <w:r>
        <w:t xml:space="preserve"> 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75000</w:t>
      </w:r>
      <w:r>
        <w:t xml:space="preserve"> </w:t>
      </w:r>
    </w:p>
    <w:p>
      <w:pPr>
        <w:pStyle w:val="Compact"/>
      </w:pPr>
      <w:r>
        <w:t xml:space="preserve">Chaussur</w:t>
      </w:r>
      <w:r>
        <w:t xml:space="preserve">e</w:t>
      </w:r>
      <w:r>
        <w:t xml:space="preserve"> </w:t>
      </w:r>
    </w:p>
    <w:p>
      <w:pPr>
        <w:pStyle w:val="Compact"/>
      </w:pPr>
      <w:r>
        <w:t xml:space="preserve">5000</w:t>
      </w:r>
      <w:r>
        <w:t xml:space="preserve"> 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40000</w:t>
      </w:r>
      <w:r>
        <w:t xml:space="preserve"> </w:t>
      </w:r>
    </w:p>
    <w:p>
      <w:pPr>
        <w:pStyle w:val="Compact"/>
      </w:pPr>
      <w:r>
        <w:t xml:space="preserve">Couverture</w:t>
      </w:r>
      <w:r>
        <w:t xml:space="preserve"> </w:t>
      </w:r>
    </w:p>
    <w:p>
      <w:pPr>
        <w:pStyle w:val="Compact"/>
      </w:pPr>
      <w:r>
        <w:t xml:space="preserve">1000</w:t>
      </w:r>
      <w:r>
        <w:t xml:space="preserve"> 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9000</w:t>
      </w:r>
      <w:r>
        <w:t xml:space="preserve"> </w:t>
      </w:r>
    </w:p>
    <w:p>
      <w:pPr>
        <w:pStyle w:val="Compact"/>
      </w:pPr>
      <w:r>
        <w:t xml:space="preserve">Tétin</w:t>
      </w:r>
      <w:r>
        <w:t xml:space="preserve">e</w:t>
      </w:r>
      <w:r>
        <w:t xml:space="preserve"> </w:t>
      </w:r>
    </w:p>
    <w:p>
      <w:pPr>
        <w:pStyle w:val="Compact"/>
      </w:pPr>
      <w:r>
        <w:t xml:space="preserve">500</w:t>
      </w:r>
      <w:r>
        <w:t xml:space="preserve"> </w:t>
      </w:r>
    </w:p>
    <w:p>
      <w:pPr>
        <w:pStyle w:val="Compact"/>
      </w:pPr>
      <w:r>
        <w:t xml:space="preserve">15</w:t>
      </w:r>
      <w:r>
        <w:t xml:space="preserve"> </w:t>
      </w:r>
    </w:p>
    <w:p>
      <w:pPr>
        <w:pStyle w:val="Compact"/>
      </w:pPr>
      <w:r>
        <w:t xml:space="preserve">7500</w:t>
      </w:r>
      <w:r>
        <w:t xml:space="preserve"> </w:t>
      </w:r>
    </w:p>
    <w:p>
      <w:pPr>
        <w:pStyle w:val="Compact"/>
      </w:pPr>
      <w:r>
        <w:t xml:space="preserve">Bassine</w:t>
      </w:r>
      <w:r>
        <w:t xml:space="preserve"> </w:t>
      </w:r>
    </w:p>
    <w:p>
      <w:pPr>
        <w:pStyle w:val="Compact"/>
      </w:pPr>
      <w:r>
        <w:t xml:space="preserve">1500</w:t>
      </w:r>
      <w:r>
        <w:t xml:space="preserve"> 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6000</w:t>
      </w:r>
      <w:r>
        <w:t xml:space="preserve"> </w:t>
      </w:r>
    </w:p>
    <w:p>
      <w:pPr>
        <w:pStyle w:val="Compact"/>
      </w:pPr>
      <w:r>
        <w:t xml:space="preserve">Voiturett</w:t>
      </w:r>
      <w:r>
        <w:t xml:space="preserve">e</w:t>
      </w:r>
      <w:r>
        <w:t xml:space="preserve"> </w:t>
      </w:r>
    </w:p>
    <w:p>
      <w:pPr>
        <w:pStyle w:val="Compact"/>
      </w:pPr>
      <w:r>
        <w:t xml:space="preserve">1000</w:t>
      </w:r>
      <w:r>
        <w:t xml:space="preserve"> </w:t>
      </w:r>
    </w:p>
    <w:p>
      <w:pPr>
        <w:pStyle w:val="Compact"/>
      </w:pPr>
      <w:r>
        <w:t xml:space="preserve">10</w:t>
      </w:r>
      <w:r>
        <w:t xml:space="preserve"> </w:t>
      </w:r>
    </w:p>
    <w:p>
      <w:pPr>
        <w:pStyle w:val="Compact"/>
      </w:pPr>
      <w:r>
        <w:t xml:space="preserve">10000</w:t>
      </w:r>
      <w:r>
        <w:t xml:space="preserve"> </w:t>
      </w:r>
    </w:p>
    <w:p>
      <w:pPr>
        <w:pStyle w:val="Compact"/>
      </w:pPr>
      <w:r>
        <w:t xml:space="preserve">Date d’éch</w:t>
      </w:r>
      <w:r>
        <w:t xml:space="preserve">éance</w:t>
      </w:r>
      <w:r>
        <w:t xml:space="preserve"> </w:t>
      </w:r>
      <w:r>
        <w:t xml:space="preserve">du règl</w:t>
      </w:r>
      <w:r>
        <w:t xml:space="preserve">ement</w:t>
      </w:r>
      <w:r>
        <w:t xml:space="preserve"> </w:t>
      </w:r>
      <w:r>
        <w:t xml:space="preserve">:</w:t>
      </w:r>
      <w:r>
        <w:t xml:space="preserve"> </w:t>
      </w:r>
    </w:p>
    <w:p>
      <w:pPr>
        <w:pStyle w:val="Compact"/>
      </w:pPr>
      <w:r>
        <w:t xml:space="preserve">Conditions</w:t>
      </w:r>
      <w:r>
        <w:t xml:space="preserve"> </w:t>
      </w:r>
      <w:r>
        <w:t xml:space="preserve">d’esc</w:t>
      </w:r>
      <w:r>
        <w:t xml:space="preserve">ompte</w:t>
      </w: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En cas de r</w:t>
      </w:r>
      <w:r>
        <w:t xml:space="preserve">etard</w:t>
      </w:r>
      <w:r>
        <w:t xml:space="preserve"> </w:t>
      </w:r>
      <w:r>
        <w:t xml:space="preserve">de paiem</w:t>
      </w:r>
      <w:r>
        <w:t xml:space="preserve">ent, l</w:t>
      </w:r>
      <w:r>
        <w:t xml:space="preserve">es pénal</w:t>
      </w:r>
      <w:r>
        <w:t xml:space="preserve">ités</w:t>
      </w:r>
      <w:r>
        <w:t xml:space="preserve"> </w:t>
      </w:r>
      <w:r>
        <w:t xml:space="preserve">seront</w:t>
      </w:r>
      <w:r>
        <w:t xml:space="preserve"> </w:t>
      </w:r>
      <w:r>
        <w:t xml:space="preserve">calcul</w:t>
      </w:r>
      <w:r>
        <w:t xml:space="preserve">ées sur la</w:t>
      </w:r>
      <w:r>
        <w:t xml:space="preserve"> </w:t>
      </w:r>
    </w:p>
    <w:p>
      <w:pPr>
        <w:pStyle w:val="Compact"/>
      </w:pPr>
      <w:r>
        <w:t xml:space="preserve">base de tr</w:t>
      </w:r>
      <w:r>
        <w:t xml:space="preserve">ois fois l</w:t>
      </w:r>
      <w:r>
        <w:t xml:space="preserve">e taux</w:t>
      </w:r>
      <w:r>
        <w:t xml:space="preserve"> </w:t>
      </w:r>
      <w:r>
        <w:t xml:space="preserve">d'intérêt lé</w:t>
      </w:r>
      <w:r>
        <w:t xml:space="preserve">gal en</w:t>
      </w:r>
      <w:r>
        <w:t xml:space="preserve"> </w:t>
      </w:r>
      <w:r>
        <w:t xml:space="preserve">vigueur a</w:t>
      </w:r>
      <w:r>
        <w:t xml:space="preserve">u Camer</w:t>
      </w:r>
      <w:r>
        <w:t xml:space="preserve">oun</w:t>
      </w:r>
      <w:r>
        <w:t xml:space="preserve">.</w:t>
      </w:r>
      <w:r>
        <w:t xml:space="preserve"> </w:t>
      </w:r>
    </w:p>
    <w:p>
      <w:pPr>
        <w:pStyle w:val="Compact"/>
      </w:pPr>
      <w:r>
        <w:t xml:space="preserve">--------------------------------------------------------------------------------------------</w:t>
      </w:r>
    </w:p>
    <w:p>
      <w:pPr>
        <w:pStyle w:val="Compact"/>
      </w:pPr>
      <w:r>
        <w:t xml:space="preserve">Les produi</w:t>
      </w:r>
      <w:r>
        <w:t xml:space="preserve">ts vendus et li</w:t>
      </w:r>
      <w:r>
        <w:t xml:space="preserve">vrés ne sont ni r</w:t>
      </w:r>
      <w:r>
        <w:t xml:space="preserve">epris ni échangés</w:t>
      </w:r>
      <w:r>
        <w:t xml:space="preserve"> </w:t>
      </w:r>
    </w:p>
    <w:p>
      <w:pPr>
        <w:pStyle w:val="Compact"/>
      </w:pPr>
      <w:r>
        <w:t xml:space="preserve">--------------</w:t>
      </w:r>
      <w:r>
        <w:t xml:space="preserve">--------</w:t>
      </w:r>
      <w:r>
        <w:t xml:space="preserve">--------</w:t>
      </w:r>
      <w:r>
        <w:t xml:space="preserve">------------</w:t>
      </w:r>
      <w:r>
        <w:t xml:space="preserve">--------</w:t>
      </w:r>
      <w:r>
        <w:t xml:space="preserve">------------</w:t>
      </w:r>
      <w:r>
        <w:t xml:space="preserve">--------</w:t>
      </w:r>
      <w:r>
        <w:t xml:space="preserve">--------</w:t>
      </w:r>
      <w:r>
        <w:t xml:space="preserve">-----</w:t>
      </w:r>
      <w:r>
        <w:t xml:space="preserve"> </w:t>
      </w:r>
    </w:p>
    <w:p>
      <w:pPr>
        <w:pStyle w:val="Compact"/>
      </w:pPr>
      <w:r>
        <w:t xml:space="preserve">TOTA</w:t>
      </w:r>
      <w:r>
        <w:t xml:space="preserve">L</w:t>
      </w:r>
      <w:r>
        <w:t xml:space="preserve"> </w:t>
      </w:r>
    </w:p>
    <w:p>
      <w:pPr>
        <w:pStyle w:val="Compact"/>
      </w:pPr>
      <w:r>
        <w:t xml:space="preserve">567500</w:t>
      </w:r>
      <w:r>
        <w:t xml:space="preserve"> </w:t>
      </w:r>
    </w:p>
    <w:bookmarkEnd w:id="23"/>
    <w:bookmarkEnd w:id="24"/>
    <w:p>
      <w:pPr>
        <w:pStyle w:val="Compact"/>
      </w:pPr>
      <w:r>
        <w:drawing>
          <wp:inline>
            <wp:extent cx="812800" cy="812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2021-08-31T11:25:07Z</dcterms:created>
  <dcterms:modified xsi:type="dcterms:W3CDTF">2021-08-31T11:25:07Z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